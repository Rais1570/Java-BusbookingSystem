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 Booking System Documentation</w:t>
      </w:r>
    </w:p>
    <w:p>
      <w:pPr>
        <w:pStyle w:val="Heading1"/>
      </w:pPr>
      <w:r>
        <w:t>1. Overview:</w:t>
      </w:r>
    </w:p>
    <w:p>
      <w:r>
        <w:t>The Bus Booking System is a console-based application designed to allow users to book bus tickets, view their bookings, cancel tickets, and for admins to manage buses. It differentiates between two types of users: regular users and admins. Admins can add and edit buses, while users can book and manage their tickets. The system handles bus details like routes, available seats, and departure times.</w:t>
      </w:r>
    </w:p>
    <w:p>
      <w:pPr>
        <w:pStyle w:val="Heading1"/>
      </w:pPr>
      <w:r>
        <w:t>2. Classes and Methods:</w:t>
      </w:r>
    </w:p>
    <w:p>
      <w:r>
        <w:t>The system is organized into the following main classes:</w:t>
        <w:br/>
        <w:t>- `Bus`: This class stores details of a bus including bus number, route, available seats, and departure time.</w:t>
        <w:br/>
        <w:t>- `User`: This class represents a user, storing the user's name, username, email, password, and a list of booked buses.</w:t>
        <w:br/>
        <w:t>- `Admin`: A static class that handles admin functionalities such as adding buses, editing bus information, and booking seats for users.</w:t>
        <w:br/>
        <w:t>- `UserData`: A static class that manages the list of users, ticket booking, and cancellation operations.</w:t>
      </w:r>
    </w:p>
    <w:p>
      <w:pPr>
        <w:pStyle w:val="Heading1"/>
      </w:pPr>
      <w:r>
        <w:t>3. Functionality:</w:t>
      </w:r>
    </w:p>
    <w:p>
      <w:r>
        <w:t>The Bus Booking System supports the following functionalities:</w:t>
        <w:br/>
        <w:t>- **User Functions:**</w:t>
        <w:br/>
        <w:t xml:space="preserve">  - User sign-up and login.</w:t>
        <w:br/>
        <w:t xml:space="preserve">  - Ticket booking based on route and time.</w:t>
        <w:br/>
        <w:t xml:space="preserve">  - Viewing booked tickets.</w:t>
        <w:br/>
        <w:t xml:space="preserve">  - Canceling booked tickets.</w:t>
        <w:br/>
        <w:t>- **Admin Functions:**</w:t>
        <w:br/>
        <w:t xml:space="preserve">  - Adding new buses with route and departure time.</w:t>
        <w:br/>
        <w:t xml:space="preserve">  - Editing bus details like available seats, route, and time.</w:t>
        <w:br/>
        <w:t xml:space="preserve">  - Viewing all buses and their details.</w:t>
      </w:r>
    </w:p>
    <w:p>
      <w:pPr>
        <w:pStyle w:val="Heading1"/>
      </w:pPr>
      <w:r>
        <w:t>4. Data Structures Used:</w:t>
      </w:r>
    </w:p>
    <w:p>
      <w:r>
        <w:t>The system uses the following data structures:</w:t>
        <w:br/>
        <w:t>- **ArrayList (Java)**: The `ArrayList` is used for storing dynamic lists of buses and users.</w:t>
        <w:br/>
        <w:t xml:space="preserve">  - `List&lt;Bus&gt;` for storing all the bus information.</w:t>
        <w:br/>
        <w:t xml:space="preserve">  - `List&lt;User&gt;` for maintaining the list of registered users.</w:t>
        <w:br/>
        <w:t xml:space="preserve">  - `List&lt;Bus&gt;` inside the `User` class to keep track of the user's booked buses.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